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E868B">
      <w:pPr>
        <w:pStyle w:val="2"/>
      </w:pPr>
      <w:r>
        <w:t>Ejercicios en Python</w:t>
      </w:r>
      <w:r>
        <w:rPr>
          <w:rFonts w:hint="default"/>
          <w:lang w:val="es-ES"/>
        </w:rPr>
        <w:t xml:space="preserve"> y algoritmo</w:t>
      </w:r>
      <w:bookmarkStart w:id="0" w:name="_GoBack"/>
      <w:bookmarkEnd w:id="0"/>
      <w:r>
        <w:t xml:space="preserve"> – Brayan Sneyder García Camacho</w:t>
      </w:r>
    </w:p>
    <w:p w14:paraId="32F34E4B">
      <w:pPr>
        <w:pStyle w:val="3"/>
      </w:pPr>
      <w:r>
        <w:t>Ejercicio 1: Cálculo de la media de N números</w:t>
      </w:r>
    </w:p>
    <w:p w14:paraId="2DC16DC5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Entrada: Cantidad de números (N) y los valores numéricos ingresados por el usuario.</w:t>
      </w:r>
    </w:p>
    <w:p w14:paraId="078471D9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Proceso: Sumar los valores y dividir entre N para obtener la media.</w:t>
      </w:r>
    </w:p>
    <w:p w14:paraId="7DE22DE6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Salida: Mostrar el valor promedio (media).</w:t>
      </w:r>
    </w:p>
    <w:p w14:paraId="6F2293B0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Código en Python:</w:t>
      </w:r>
    </w:p>
    <w:p w14:paraId="78AF722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 = int(input("¿Cuántos números desea ingresar?: "))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suma = 0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for i in range(N):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numero = float(input(f"Ingrese el número {i+1}: "))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suma += numero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media = suma / N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print(f"La media de los {N} números es: {media}")</w:t>
      </w:r>
    </w:p>
    <w:p w14:paraId="7ADDB6E1">
      <w:pPr>
        <w:rPr>
          <w:rFonts w:ascii="Consolas" w:hAnsi="Consolas"/>
          <w:sz w:val="20"/>
        </w:rPr>
      </w:pPr>
      <w:r>
        <w:drawing>
          <wp:inline distT="0" distB="0" distL="114300" distR="114300">
            <wp:extent cx="5324475" cy="149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2B87">
      <w:pPr>
        <w:pStyle w:val="3"/>
      </w:pPr>
      <w:r>
        <w:t>Ejercicio 2: Determinar si un número es primo</w:t>
      </w:r>
    </w:p>
    <w:p w14:paraId="5860EACC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Entrada: Un número entero (N).</w:t>
      </w:r>
    </w:p>
    <w:p w14:paraId="4E9EE08B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Proceso: Verificar si el número es divisible solo por 1 y por sí mismo.</w:t>
      </w:r>
    </w:p>
    <w:p w14:paraId="566B12A1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Salida: Indicar si el número es primo o no.</w:t>
      </w:r>
    </w:p>
    <w:p w14:paraId="7CFF97B1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Código en Python:</w:t>
      </w:r>
    </w:p>
    <w:p w14:paraId="794940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 = int(input("Ingrese un número entero: "))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primo = True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if N &lt;= 1: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primo = False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else: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for i in range(2, int(N**0.5) + 1):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if N % i == 0: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primo = False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break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if primo: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print(f"El número {N} es primo.")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else: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print(f"El número {N} NO es primo.")</w:t>
      </w:r>
    </w:p>
    <w:p w14:paraId="528553CD">
      <w:pPr>
        <w:rPr>
          <w:rFonts w:ascii="Consolas" w:hAnsi="Consolas"/>
          <w:sz w:val="20"/>
        </w:rPr>
      </w:pPr>
      <w:r>
        <w:drawing>
          <wp:inline distT="0" distB="0" distL="114300" distR="114300">
            <wp:extent cx="4581525" cy="2438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84EC">
      <w:pPr>
        <w:pStyle w:val="3"/>
      </w:pPr>
      <w:r>
        <w:t>Ejercicio 3: Cálculo del factorial de un número</w:t>
      </w:r>
    </w:p>
    <w:p w14:paraId="062814C3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Entrada: Un número entero (N).</w:t>
      </w:r>
    </w:p>
    <w:p w14:paraId="65A4763D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Proceso: Multiplicar los números del 1 hasta N.</w:t>
      </w:r>
    </w:p>
    <w:p w14:paraId="2839EBEC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Salida: Mostrar el factorial del número.</w:t>
      </w:r>
    </w:p>
    <w:p w14:paraId="314B9C71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Código en Python:</w:t>
      </w:r>
    </w:p>
    <w:p w14:paraId="219A581C">
      <w:pPr>
        <w:ind w:firstLine="720" w:firstLineChars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 = int(input("Ingrese un número entero: "))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factorial = 1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for i in range(1, N + 1):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factorial *= i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print(f"El factorial de {N} es: {factorial}")</w:t>
      </w:r>
    </w:p>
    <w:p w14:paraId="1F22F2B3">
      <w:pPr>
        <w:ind w:firstLine="720" w:firstLineChars="0"/>
        <w:rPr>
          <w:rFonts w:ascii="Consolas" w:hAnsi="Consolas"/>
          <w:sz w:val="20"/>
        </w:rPr>
      </w:pPr>
      <w:r>
        <w:drawing>
          <wp:inline distT="0" distB="0" distL="114300" distR="114300">
            <wp:extent cx="4210050" cy="130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7E5B">
      <w:pPr>
        <w:pStyle w:val="3"/>
      </w:pPr>
      <w:r>
        <w:t>Ejercicio 4: Retiro de efectivo en cajero automático</w:t>
      </w:r>
    </w:p>
    <w:p w14:paraId="1DD8E455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Entrada: Saldo actual y monto a retirar.</w:t>
      </w:r>
    </w:p>
    <w:p w14:paraId="7572E268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Proceso: Verificar si el saldo es suficiente, luego restar el monto.</w:t>
      </w:r>
    </w:p>
    <w:p w14:paraId="3F63452C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Salida: Mostrar el nuevo saldo o mensaje de error.</w:t>
      </w:r>
    </w:p>
    <w:p w14:paraId="2E68B642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Código en Python:</w:t>
      </w:r>
    </w:p>
    <w:p w14:paraId="51338BE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saldo = float(input("Ingrese su saldo actual: "))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retiro = float(input("Ingrese el monto a retirar: "))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if retiro &lt;= saldo: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nuevo_saldo = saldo - retiro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print(f"Retiro exitoso. Su nuevo saldo es: ${nuevo_saldo:.2f}")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else: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print("Fondos insuficientes.")</w:t>
      </w:r>
    </w:p>
    <w:p w14:paraId="2000E112">
      <w:pPr>
        <w:rPr>
          <w:rFonts w:ascii="Consolas" w:hAnsi="Consolas"/>
          <w:sz w:val="20"/>
        </w:rPr>
      </w:pPr>
      <w:r>
        <w:drawing>
          <wp:inline distT="0" distB="0" distL="114300" distR="114300">
            <wp:extent cx="5114925" cy="1666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7600">
      <w:pPr>
        <w:pStyle w:val="3"/>
      </w:pPr>
      <w:r>
        <w:t>Ejercicio 5: Receta Spaghetti alla Napolitana</w:t>
      </w:r>
    </w:p>
    <w:p w14:paraId="25FC0D61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Entrada: Ingredientes y cantidades (spaghetti, tomates, ajo, aceite, sal, especias, queso).</w:t>
      </w:r>
    </w:p>
    <w:p w14:paraId="1A9AD7D8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Proceso: Seguir los pasos de preparación de la receta.</w:t>
      </w:r>
    </w:p>
    <w:p w14:paraId="642C5F8F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Salida: Plato terminado listo para servir.</w:t>
      </w:r>
    </w:p>
    <w:p w14:paraId="51FC1520">
      <w:pPr>
        <w:pStyle w:val="29"/>
        <w:numPr>
          <w:numId w:val="0"/>
        </w:numPr>
        <w:ind w:leftChars="0"/>
      </w:pPr>
      <w:r>
        <w:rPr>
          <w:rFonts w:hint="default"/>
          <w:lang w:val="es-ES"/>
        </w:rPr>
        <w:t xml:space="preserve"># </w:t>
      </w:r>
      <w:r>
        <w:t>Código en Python:</w:t>
      </w:r>
    </w:p>
    <w:p w14:paraId="35B39DBB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spaghetti = input("Ingrese cantidad de spaghetti (ej: 200g): 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tomates = input("Ingrese cantidad de tomates (ej: 3 unidades): 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ajo = input("Ingrese cantidad de dientes de ajo: 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aceite = input("Ingrese cantidad de aceite de oliva (ml): 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sal = input("Ingrese cantidad de sal (cucharaditas): 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especias = input("Ingrese especias a usar (ej: orégano, albahaca): 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queso = input("¿Desea agregar queso rallado al final? (sí/no): 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print("1. Hervir agua con sal.")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print(f"2. Añadir {spaghetti} y cocinar al dente.")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print("3. Sofreír ajo en aceite de oliva.")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print(f"4. Agregar {tomates} picados y cocinar la salsa.")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print(f"5. Sazonar con {especias}.")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if queso.lower() in ["sí", "si"]: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print("6. Agregar queso rallado al final.")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print("¡El plato está listo!")</w:t>
      </w:r>
    </w:p>
    <w:p w14:paraId="784D2359">
      <w:pPr>
        <w:rPr>
          <w:rFonts w:ascii="Consolas" w:hAnsi="Consolas"/>
          <w:sz w:val="20"/>
        </w:rPr>
      </w:pPr>
      <w:r>
        <w:drawing>
          <wp:inline distT="0" distB="0" distL="114300" distR="114300">
            <wp:extent cx="5483860" cy="2701290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11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qFormat/>
    <w:uiPriority w:val="99"/>
    <w:pPr>
      <w:spacing w:after="120"/>
    </w:pPr>
  </w:style>
  <w:style w:type="paragraph" w:styleId="34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qFormat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LENOVO</cp:lastModifiedBy>
  <dcterms:modified xsi:type="dcterms:W3CDTF">2025-10-10T14:25:50Z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DAB97A4E9A9949EEA5A8143BE32EE15B_12</vt:lpwstr>
  </property>
</Properties>
</file>